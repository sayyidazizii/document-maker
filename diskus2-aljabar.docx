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0D55" w14:textId="77777777" w:rsidR="00754668" w:rsidRPr="00754668" w:rsidRDefault="00754668" w:rsidP="00754668">
      <w:pPr>
        <w:spacing w:after="0" w:line="240" w:lineRule="auto"/>
        <w:rPr>
          <w:rFonts w:ascii="Calibri" w:eastAsia="Calibri" w:hAnsi="Calibri" w:cs="Times New Roman"/>
          <w:b/>
          <w:lang w:val="en-ID"/>
        </w:rPr>
      </w:pPr>
      <w:r w:rsidRPr="00754668">
        <w:rPr>
          <w:rFonts w:ascii="Calibri" w:eastAsia="Calibri" w:hAnsi="Calibri" w:cs="Times New Roman"/>
          <w:b/>
          <w:lang w:val="en-ID"/>
        </w:rPr>
        <w:t>Nama</w:t>
      </w:r>
      <w:r w:rsidRPr="00754668">
        <w:rPr>
          <w:rFonts w:ascii="Calibri" w:eastAsia="Calibri" w:hAnsi="Calibri" w:cs="Times New Roman"/>
          <w:b/>
          <w:lang w:val="en-ID"/>
        </w:rPr>
        <w:tab/>
      </w:r>
      <w:r w:rsidRPr="00754668">
        <w:rPr>
          <w:rFonts w:ascii="Calibri" w:eastAsia="Calibri" w:hAnsi="Calibri" w:cs="Times New Roman"/>
          <w:b/>
          <w:lang w:val="en-ID"/>
        </w:rPr>
        <w:tab/>
        <w:t>: Sayyid Syafiq Abdul Aziz</w:t>
      </w:r>
    </w:p>
    <w:p w14:paraId="52AD6B94" w14:textId="77777777" w:rsidR="00754668" w:rsidRDefault="00754668" w:rsidP="00754668">
      <w:pPr>
        <w:spacing w:after="0" w:line="240" w:lineRule="auto"/>
        <w:rPr>
          <w:rFonts w:ascii="Calibri" w:eastAsia="Calibri" w:hAnsi="Calibri" w:cs="Times New Roman"/>
          <w:b/>
          <w:lang w:val="en-ID"/>
        </w:rPr>
      </w:pPr>
      <w:r w:rsidRPr="00754668">
        <w:rPr>
          <w:rFonts w:ascii="Calibri" w:eastAsia="Calibri" w:hAnsi="Calibri" w:cs="Times New Roman"/>
          <w:b/>
          <w:lang w:val="en-ID"/>
        </w:rPr>
        <w:t>NIM</w:t>
      </w:r>
      <w:r w:rsidRPr="00754668">
        <w:rPr>
          <w:rFonts w:ascii="Calibri" w:eastAsia="Calibri" w:hAnsi="Calibri" w:cs="Times New Roman"/>
          <w:b/>
          <w:lang w:val="en-ID"/>
        </w:rPr>
        <w:tab/>
      </w:r>
      <w:r w:rsidRPr="00754668">
        <w:rPr>
          <w:rFonts w:ascii="Calibri" w:eastAsia="Calibri" w:hAnsi="Calibri" w:cs="Times New Roman"/>
          <w:b/>
          <w:lang w:val="en-ID"/>
        </w:rPr>
        <w:tab/>
        <w:t>: 051826314</w:t>
      </w:r>
    </w:p>
    <w:p w14:paraId="5CDEDEE1" w14:textId="14277773" w:rsidR="00754668" w:rsidRPr="00754668" w:rsidRDefault="00754668" w:rsidP="00754668">
      <w:pPr>
        <w:spacing w:after="0" w:line="240" w:lineRule="auto"/>
        <w:rPr>
          <w:rFonts w:ascii="Calibri" w:eastAsia="Calibri" w:hAnsi="Calibri" w:cs="Times New Roman"/>
          <w:b/>
          <w:bCs/>
          <w:lang w:val="en-ID"/>
        </w:rPr>
      </w:pPr>
      <w:r w:rsidRPr="00754668">
        <w:rPr>
          <w:rFonts w:ascii="Calibri" w:eastAsia="Calibri" w:hAnsi="Calibri" w:cs="Times New Roman"/>
          <w:b/>
          <w:bCs/>
          <w:lang w:val="en-ID"/>
        </w:rPr>
        <w:t>Mata kuliah</w:t>
      </w:r>
      <w:r w:rsidRPr="00754668">
        <w:rPr>
          <w:rFonts w:ascii="Calibri" w:eastAsia="Calibri" w:hAnsi="Calibri" w:cs="Times New Roman"/>
          <w:b/>
          <w:bCs/>
          <w:lang w:val="en-ID"/>
        </w:rPr>
        <w:tab/>
        <w:t xml:space="preserve">: </w:t>
      </w:r>
      <w:r>
        <w:rPr>
          <w:rFonts w:ascii="Calibri" w:eastAsia="Calibri" w:hAnsi="Calibri" w:cs="Times New Roman"/>
          <w:b/>
          <w:bCs/>
          <w:lang w:val="en-ID"/>
        </w:rPr>
        <w:t>Aljabar Linear Elementri</w:t>
      </w:r>
    </w:p>
    <w:p w14:paraId="3CA03B48" w14:textId="50A173A8" w:rsidR="00FA2999" w:rsidRDefault="00754668">
      <w:pPr>
        <w:pStyle w:val="Heading1"/>
      </w:pPr>
      <w:r>
        <w:t>P</w:t>
      </w:r>
      <w:r>
        <w:t>enyelesaian Sistem Persamaan Linear dengan Eliminasi Gauss</w:t>
      </w:r>
    </w:p>
    <w:p w14:paraId="6A0F1E62" w14:textId="77777777" w:rsidR="00FA2999" w:rsidRDefault="00754668">
      <w:r>
        <w:t>Sistem Persamaan Linear:</w:t>
      </w:r>
    </w:p>
    <w:p w14:paraId="610D7EA6" w14:textId="77777777" w:rsidR="00FA2999" w:rsidRDefault="00754668">
      <w:r>
        <w:t>2x + 3y - z = 5</w:t>
      </w:r>
    </w:p>
    <w:p w14:paraId="5DC09978" w14:textId="77777777" w:rsidR="00FA2999" w:rsidRDefault="00754668">
      <w:r>
        <w:t>4x + y + 2z = 6</w:t>
      </w:r>
    </w:p>
    <w:p w14:paraId="40CC7167" w14:textId="77777777" w:rsidR="00FA2999" w:rsidRDefault="00754668">
      <w:r>
        <w:t>-2x + 5y + 3z = -4</w:t>
      </w:r>
    </w:p>
    <w:p w14:paraId="7E2749F7" w14:textId="77777777" w:rsidR="00FA2999" w:rsidRDefault="00754668">
      <w:pPr>
        <w:pStyle w:val="Heading2"/>
      </w:pPr>
      <w:r>
        <w:t>Langkah-langkah Eliminasi Gauss</w:t>
      </w:r>
    </w:p>
    <w:p w14:paraId="444D88DC" w14:textId="77777777" w:rsidR="00FA2999" w:rsidRDefault="00754668">
      <w:r>
        <w:t>Langkah 1: Bentuk Matriks Awal:</w:t>
      </w:r>
    </w:p>
    <w:p w14:paraId="6D882AC6" w14:textId="77777777" w:rsidR="00FA2999" w:rsidRDefault="00754668">
      <w:r>
        <w:t>[ 2  3 -1 | 5 ]</w:t>
      </w:r>
    </w:p>
    <w:p w14:paraId="1BDDD961" w14:textId="77777777" w:rsidR="00FA2999" w:rsidRDefault="00754668">
      <w:r>
        <w:t>[ 4  1  2 | 6 ]</w:t>
      </w:r>
    </w:p>
    <w:p w14:paraId="28E92400" w14:textId="77777777" w:rsidR="00FA2999" w:rsidRDefault="00754668">
      <w:r>
        <w:t>[-2  5  3 | -4]</w:t>
      </w:r>
    </w:p>
    <w:p w14:paraId="1316CB9A" w14:textId="77777777" w:rsidR="00FA2999" w:rsidRDefault="00754668">
      <w:r>
        <w:t>Langkah 2: Lakukan operasi baris untuk mendapatkan matriks segitiga atas:</w:t>
      </w:r>
    </w:p>
    <w:p w14:paraId="6C8D7DE0" w14:textId="77777777" w:rsidR="00FA2999" w:rsidRDefault="00754668">
      <w:r>
        <w:t>Baris 1 = Baris 1 / 2: [ 1  1.5 -0.5 | 2.5 ]</w:t>
      </w:r>
    </w:p>
    <w:p w14:paraId="0B22FDA7" w14:textId="77777777" w:rsidR="00FA2999" w:rsidRDefault="00754668">
      <w:r>
        <w:t>Baris 2 = Baris 2 - 4 * Baris 1: [ 0 -5  4 | -4 ]</w:t>
      </w:r>
    </w:p>
    <w:p w14:paraId="5869AC22" w14:textId="77777777" w:rsidR="00FA2999" w:rsidRDefault="00754668">
      <w:r>
        <w:t>Baris 3 = Baris 3 + 2 * Baris 1: [ 0  8  2 | 1 ]</w:t>
      </w:r>
    </w:p>
    <w:p w14:paraId="68FD8498" w14:textId="77777777" w:rsidR="00FA2999" w:rsidRDefault="00754668">
      <w:pPr>
        <w:pStyle w:val="Heading2"/>
      </w:pPr>
      <w:r>
        <w:t>Hasil Akhir</w:t>
      </w:r>
    </w:p>
    <w:p w14:paraId="60D498CD" w14:textId="77777777" w:rsidR="00FA2999" w:rsidRDefault="00754668">
      <w:r>
        <w:t>Setelah diselesaikan, dipe</w:t>
      </w:r>
      <w:r>
        <w:t>roleh:</w:t>
      </w:r>
    </w:p>
    <w:p w14:paraId="56F6EBA7" w14:textId="77777777" w:rsidR="00FA2999" w:rsidRDefault="00754668">
      <w:r>
        <w:t>x = 1.3</w:t>
      </w:r>
    </w:p>
    <w:p w14:paraId="59BB572F" w14:textId="77777777" w:rsidR="00FA2999" w:rsidRDefault="00754668">
      <w:r>
        <w:t>y = 0.8</w:t>
      </w:r>
    </w:p>
    <w:p w14:paraId="030C8709" w14:textId="77777777" w:rsidR="00FA2999" w:rsidRDefault="00754668">
      <w:r>
        <w:t>z ≈ -0.642857</w:t>
      </w:r>
    </w:p>
    <w:sectPr w:rsidR="00FA2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668"/>
    <w:rsid w:val="00AA1D8D"/>
    <w:rsid w:val="00B47730"/>
    <w:rsid w:val="00CB0664"/>
    <w:rsid w:val="00FA29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CC0937"/>
  <w14:defaultImageDpi w14:val="300"/>
  <w15:docId w15:val="{1BFF0FA6-58E2-4079-ADB4-177B4AB9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Sayyid Aziz</cp:lastModifiedBy>
  <cp:revision>2</cp:revision>
  <dcterms:created xsi:type="dcterms:W3CDTF">2013-12-23T23:15:00Z</dcterms:created>
  <dcterms:modified xsi:type="dcterms:W3CDTF">2024-10-30T03:04:00Z</dcterms:modified>
  <cp:category/>
</cp:coreProperties>
</file>